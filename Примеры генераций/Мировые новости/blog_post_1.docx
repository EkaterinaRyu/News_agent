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Доктор Никки Б. Зайт, специалист по акушерству и гинекологии в Теннесси, делится своим опытом оказания медицинской помощи по прерыванию беременности до решения Верховного суда 2022 года по делу Доббса. Закон Теннесси, запрещающий аборты, вынудил многих пациенток ехать в другие штаты для получения необходимой помощи. Доктор Зайт упоминает два случая, которые сильно повлияли на нее: 16-летнюю девушку, которую ее мать отвезла в Северную Каролину на аборт, и пациентку со сложной беременностью, которую пришлось лечить в другом штате.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