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«Визардия. Страна Волшебников», новый парк развлечений в московском ТРЦ «Рио Дмитровка», приглашает детей в фэнтези-вселенную. Здесь они могут участвовать в загадочных интерактивах, экскурсиях, квестах и знакомиться со сказочными персонажами. Анвар Халилулаев, режиссёр-постановщик, надеется, что волшебный удивительный мир парка приносит много удовольствия и заставляет верить в существование волшебства. В ближайшее время в Визардии планируется открыть Зону фантастических праздников.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